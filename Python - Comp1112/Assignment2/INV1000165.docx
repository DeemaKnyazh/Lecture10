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INV1000165</w:t>
      </w:r>
    </w:p>
    <w:p>
      <w:r>
        <w:t>PRODUCTS</w:t>
        <w:br/>
      </w:r>
      <w:r>
        <w:t>Ice Pick:3</w:t>
        <w:br/>
      </w:r>
      <w:r>
        <w:t>Boots:2</w:t>
        <w:br/>
      </w:r>
      <w:r>
        <w:t>Snowshoes:1</w:t>
        <w:br/>
      </w:r>
    </w:p>
    <w:p>
      <w:r>
        <w:t>SUBTOTAL:184.35</w:t>
        <w:br/>
        <w:t>TAX:23.97</w:t>
        <w:br/>
        <w:t>TOTAL:208.32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