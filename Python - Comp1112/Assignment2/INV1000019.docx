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INV1000019</w:t>
      </w:r>
    </w:p>
    <w:p>
      <w:r>
        <w:t>PRODUCTS</w:t>
        <w:br/>
      </w:r>
      <w:r>
        <w:t>Crampons:1</w:t>
        <w:br/>
      </w:r>
      <w:r>
        <w:t>Snowshoes:1</w:t>
        <w:br/>
      </w:r>
    </w:p>
    <w:p>
      <w:r>
        <w:t>SUBTOTAL:4141.01</w:t>
        <w:br/>
        <w:t>TAX:538.33</w:t>
        <w:br/>
        <w:t>TOTAL:4679.34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