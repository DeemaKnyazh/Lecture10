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INV1000177</w:t>
      </w:r>
    </w:p>
    <w:p>
      <w:r>
        <w:t>PRODUCTS</w:t>
        <w:br/>
      </w:r>
      <w:r>
        <w:t>Parka:3</w:t>
        <w:br/>
      </w:r>
      <w:r>
        <w:t>Ice Pick:1</w:t>
        <w:br/>
      </w:r>
      <w:r>
        <w:t>Snowshoes:1</w:t>
        <w:br/>
      </w:r>
      <w:r>
        <w:t>Climbing Rope:1</w:t>
        <w:br/>
      </w:r>
    </w:p>
    <w:p>
      <w:r>
        <w:t>SUBTOTAL:5694.07</w:t>
        <w:br/>
        <w:t>TAX:740.23</w:t>
        <w:br/>
        <w:t>TOTAL:6434.3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