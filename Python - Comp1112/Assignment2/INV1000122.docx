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INV1000122</w:t>
      </w:r>
    </w:p>
    <w:p>
      <w:r>
        <w:t>PRODUCTS</w:t>
        <w:br/>
      </w:r>
      <w:r>
        <w:t>Climbing Rope:3</w:t>
        <w:br/>
      </w:r>
      <w:r>
        <w:t>Parka:1</w:t>
        <w:br/>
      </w:r>
    </w:p>
    <w:p>
      <w:r>
        <w:t>SUBTOTAL:939.49</w:t>
        <w:br/>
        <w:t>TAX:122.13</w:t>
        <w:br/>
        <w:t>TOTAL:1061.62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