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INV1000140</w:t>
      </w:r>
    </w:p>
    <w:p>
      <w:r>
        <w:t>PRODUCTS</w:t>
        <w:br/>
      </w:r>
      <w:r>
        <w:t>Snowshoes:2</w:t>
        <w:br/>
      </w:r>
      <w:r>
        <w:t>Oxygen Tank:1</w:t>
        <w:br/>
      </w:r>
      <w:r>
        <w:t>Ice Pick:1</w:t>
        <w:br/>
      </w:r>
      <w:r>
        <w:t>Boots:1</w:t>
        <w:br/>
      </w:r>
      <w:r>
        <w:t>Crampons:1</w:t>
        <w:br/>
      </w:r>
    </w:p>
    <w:p>
      <w:r>
        <w:t>SUBTOTAL:69.47</w:t>
        <w:br/>
        <w:t>TAX:9.03</w:t>
        <w:br/>
        <w:t>TOTAL:78.5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