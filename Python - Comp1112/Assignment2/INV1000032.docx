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INV1000032</w:t>
      </w:r>
    </w:p>
    <w:p>
      <w:r>
        <w:t>PRODUCTS</w:t>
        <w:br/>
      </w:r>
      <w:r>
        <w:t>Oxygen Tank:1</w:t>
        <w:br/>
      </w:r>
      <w:r>
        <w:t>Ice Pick:2</w:t>
        <w:br/>
      </w:r>
      <w:r>
        <w:t>Snowshoes:2</w:t>
        <w:br/>
      </w:r>
      <w:r>
        <w:t>Boots:3</w:t>
        <w:br/>
      </w:r>
    </w:p>
    <w:p>
      <w:r>
        <w:t>SUBTOTAL:239.35</w:t>
        <w:br/>
        <w:t>TAX:31.12</w:t>
        <w:br/>
        <w:t>TOTAL:270.47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