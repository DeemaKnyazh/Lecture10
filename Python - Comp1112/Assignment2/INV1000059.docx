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INV1000059</w:t>
      </w:r>
    </w:p>
    <w:p>
      <w:r>
        <w:t>PRODUCTS</w:t>
        <w:br/>
      </w:r>
      <w:r>
        <w:t>Parka:1</w:t>
        <w:br/>
      </w:r>
      <w:r>
        <w:t>Snowshoes:1</w:t>
        <w:br/>
      </w:r>
    </w:p>
    <w:p>
      <w:r>
        <w:t>SUBTOTAL:4531.28</w:t>
        <w:br/>
        <w:t>TAX:589.07</w:t>
        <w:br/>
        <w:t>TOTAL:5120.35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