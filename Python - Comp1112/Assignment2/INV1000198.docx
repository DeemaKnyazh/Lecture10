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INV1000198</w:t>
      </w:r>
    </w:p>
    <w:p>
      <w:r>
        <w:t>PRODUCTS</w:t>
        <w:br/>
      </w:r>
      <w:r>
        <w:t>Snowshoes:1</w:t>
        <w:br/>
      </w:r>
      <w:r>
        <w:t>Boots:1</w:t>
        <w:br/>
      </w:r>
    </w:p>
    <w:p>
      <w:r>
        <w:t>SUBTOTAL:995.41</w:t>
        <w:br/>
        <w:t>TAX:129.4</w:t>
        <w:br/>
        <w:t>TOTAL:1124.81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