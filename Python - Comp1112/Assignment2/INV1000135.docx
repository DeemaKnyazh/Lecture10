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INV1000135</w:t>
      </w:r>
    </w:p>
    <w:p>
      <w:r>
        <w:t>PRODUCTS</w:t>
        <w:br/>
      </w:r>
      <w:r>
        <w:t>Snowshoes:1</w:t>
        <w:br/>
      </w:r>
    </w:p>
    <w:p>
      <w:r>
        <w:t>SUBTOTAL:625.53</w:t>
        <w:br/>
        <w:t>TAX:81.32</w:t>
        <w:br/>
        <w:t>TOTAL:706.85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