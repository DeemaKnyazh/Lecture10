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INV1000074</w:t>
      </w:r>
    </w:p>
    <w:p>
      <w:r>
        <w:t>PRODUCTS</w:t>
        <w:br/>
      </w:r>
      <w:r>
        <w:t>Ice Pick:2</w:t>
        <w:br/>
      </w:r>
    </w:p>
    <w:p>
      <w:r>
        <w:t>SUBTOTAL:5229.17</w:t>
        <w:br/>
        <w:t>TAX:679.79</w:t>
        <w:br/>
        <w:t>TOTAL:5908.96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