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Oxygen Tank:1</w:t>
        <w:br/>
      </w:r>
      <w:r>
        <w:t>Ice Pick:1</w:t>
        <w:br/>
      </w:r>
    </w:p>
    <w:p>
      <w:r>
        <w:t>SUBTOTAL:381.09</w:t>
        <w:br/>
        <w:t>TAX:49.54</w:t>
        <w:br/>
        <w:t>TOTAL:430.63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