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INV1000026</w:t>
      </w:r>
    </w:p>
    <w:p>
      <w:r>
        <w:t>PRODUCTS</w:t>
        <w:br/>
      </w:r>
      <w:r>
        <w:t>Ice Pick:1</w:t>
        <w:br/>
      </w:r>
      <w:r>
        <w:t>Boots:4</w:t>
        <w:br/>
      </w:r>
      <w:r>
        <w:t>Parka:3</w:t>
        <w:br/>
      </w:r>
    </w:p>
    <w:p>
      <w:r>
        <w:t>SUBTOTAL:6938.56</w:t>
        <w:br/>
        <w:t>TAX:902.01</w:t>
        <w:br/>
        <w:t>TOTAL:7840.57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