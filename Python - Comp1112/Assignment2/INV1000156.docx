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INV1000156</w:t>
      </w:r>
    </w:p>
    <w:p>
      <w:r>
        <w:t>PRODUCTS</w:t>
        <w:br/>
      </w:r>
      <w:r>
        <w:t>Ice Pick:1</w:t>
        <w:br/>
      </w:r>
    </w:p>
    <w:p>
      <w:r>
        <w:t>SUBTOTAL:1625.32</w:t>
        <w:br/>
        <w:t>TAX:211.29</w:t>
        <w:br/>
        <w:t>TOTAL:1836.61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