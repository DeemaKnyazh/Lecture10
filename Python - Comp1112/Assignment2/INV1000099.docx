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INV1000099</w:t>
      </w:r>
    </w:p>
    <w:p>
      <w:r>
        <w:t>PRODUCTS</w:t>
        <w:br/>
      </w:r>
      <w:r>
        <w:t>Boots:1</w:t>
        <w:br/>
      </w:r>
      <w:r>
        <w:t>Climbing Rope:3</w:t>
        <w:br/>
      </w:r>
      <w:r>
        <w:t>Ice Pick:2</w:t>
        <w:br/>
      </w:r>
    </w:p>
    <w:p>
      <w:r>
        <w:t>SUBTOTAL:6580.05</w:t>
        <w:br/>
        <w:t>TAX:855.41</w:t>
        <w:br/>
        <w:t>TOTAL:7435.46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