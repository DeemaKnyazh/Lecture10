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INV1000039</w:t>
      </w:r>
    </w:p>
    <w:p>
      <w:r>
        <w:t>PRODUCTS</w:t>
        <w:br/>
      </w:r>
      <w:r>
        <w:t>Boots:1</w:t>
        <w:br/>
      </w:r>
    </w:p>
    <w:p>
      <w:r>
        <w:t>SUBTOTAL:201.51</w:t>
        <w:br/>
        <w:t>TAX:26.2</w:t>
        <w:br/>
        <w:t>TOTAL:227.71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