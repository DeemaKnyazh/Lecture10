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INV1000127</w:t>
      </w:r>
    </w:p>
    <w:p>
      <w:r>
        <w:t>PRODUCTS</w:t>
        <w:br/>
      </w:r>
      <w:r>
        <w:t>Climbing Rope:1</w:t>
        <w:br/>
      </w:r>
      <w:r>
        <w:t>Ice Pick:1</w:t>
        <w:br/>
      </w:r>
      <w:r>
        <w:t>Boots:2</w:t>
        <w:br/>
      </w:r>
      <w:r>
        <w:t>Parka:2</w:t>
        <w:br/>
      </w:r>
      <w:r>
        <w:t>Snowshoes:1</w:t>
        <w:br/>
      </w:r>
      <w:r>
        <w:t>Crampons:2</w:t>
        <w:br/>
      </w:r>
    </w:p>
    <w:p>
      <w:r>
        <w:t>SUBTOTAL:506.26</w:t>
        <w:br/>
        <w:t>TAX:65.81</w:t>
        <w:br/>
        <w:t>TOTAL:572.07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