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INV1000017</w:t>
      </w:r>
    </w:p>
    <w:p>
      <w:r>
        <w:t>PRODUCTS</w:t>
        <w:br/>
      </w:r>
      <w:r>
        <w:t>Snowshoes:1</w:t>
        <w:br/>
      </w:r>
      <w:r>
        <w:t>Ice Pick:2</w:t>
        <w:br/>
      </w:r>
      <w:r>
        <w:t>Parka:1</w:t>
        <w:br/>
      </w:r>
    </w:p>
    <w:p>
      <w:r>
        <w:t>SUBTOTAL:1138.92</w:t>
        <w:br/>
        <w:t>TAX:148.06</w:t>
        <w:br/>
        <w:t>TOTAL:1286.98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