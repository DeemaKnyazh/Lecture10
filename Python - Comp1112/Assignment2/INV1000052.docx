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INV1000052</w:t>
      </w:r>
    </w:p>
    <w:p>
      <w:r>
        <w:t>PRODUCTS</w:t>
        <w:br/>
      </w:r>
      <w:r>
        <w:t>Boots:3</w:t>
        <w:br/>
      </w:r>
      <w:r>
        <w:t>Snowshoes:2</w:t>
        <w:br/>
      </w:r>
      <w:r>
        <w:t>Ice Pick:1</w:t>
        <w:br/>
      </w:r>
      <w:r>
        <w:t>Crampons:2</w:t>
        <w:br/>
      </w:r>
      <w:r>
        <w:t>Climbing Rope:1</w:t>
        <w:br/>
      </w:r>
    </w:p>
    <w:p>
      <w:r>
        <w:t>SUBTOTAL:3942.18</w:t>
        <w:br/>
        <w:t>TAX:512.48</w:t>
        <w:br/>
        <w:t>TOTAL:4454.66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