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INV1000058</w:t>
      </w:r>
    </w:p>
    <w:p>
      <w:r>
        <w:t>PRODUCTS</w:t>
        <w:br/>
      </w:r>
      <w:r>
        <w:t>Boots:2</w:t>
        <w:br/>
      </w:r>
      <w:r>
        <w:t>Climbing Rope:1</w:t>
        <w:br/>
      </w:r>
      <w:r>
        <w:t>Parka:2</w:t>
        <w:br/>
      </w:r>
    </w:p>
    <w:p>
      <w:r>
        <w:t>SUBTOTAL:351.5</w:t>
        <w:br/>
        <w:t>TAX:45.7</w:t>
        <w:br/>
        <w:t>TOTAL:397.2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