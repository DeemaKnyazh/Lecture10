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INV1000194</w:t>
      </w:r>
    </w:p>
    <w:p>
      <w:r>
        <w:t>PRODUCTS</w:t>
        <w:br/>
      </w:r>
      <w:r>
        <w:t>Oxygen Tank:3</w:t>
        <w:br/>
      </w:r>
      <w:r>
        <w:t>Ice Pick:3</w:t>
        <w:br/>
      </w:r>
      <w:r>
        <w:t>Parka:1</w:t>
        <w:br/>
      </w:r>
      <w:r>
        <w:t>Snowshoes:1</w:t>
        <w:br/>
      </w:r>
    </w:p>
    <w:p>
      <w:r>
        <w:t>SUBTOTAL:308.31</w:t>
        <w:br/>
        <w:t>TAX:40.08</w:t>
        <w:br/>
        <w:t>TOTAL:348.39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