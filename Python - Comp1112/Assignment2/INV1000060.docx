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INV1000060</w:t>
      </w:r>
    </w:p>
    <w:p>
      <w:r>
        <w:t>PRODUCTS</w:t>
        <w:br/>
      </w:r>
      <w:r>
        <w:t>Oxygen Tank:2</w:t>
        <w:br/>
      </w:r>
      <w:r>
        <w:t>Ice Pick:2</w:t>
        <w:br/>
      </w:r>
      <w:r>
        <w:t>Boots:2</w:t>
        <w:br/>
      </w:r>
    </w:p>
    <w:p>
      <w:r>
        <w:t>SUBTOTAL:511.32</w:t>
        <w:br/>
        <w:t>TAX:66.47</w:t>
        <w:br/>
        <w:t>TOTAL:577.79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