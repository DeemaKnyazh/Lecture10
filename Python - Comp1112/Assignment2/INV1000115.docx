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INV1000115</w:t>
      </w:r>
    </w:p>
    <w:p>
      <w:r>
        <w:t>PRODUCTS</w:t>
        <w:br/>
      </w:r>
      <w:r>
        <w:t>Snowshoes:2</w:t>
        <w:br/>
      </w:r>
      <w:r>
        <w:t>Boots:3</w:t>
        <w:br/>
      </w:r>
      <w:r>
        <w:t>Crampons:2</w:t>
        <w:br/>
      </w:r>
      <w:r>
        <w:t>Oxygen Tank:1</w:t>
        <w:br/>
      </w:r>
    </w:p>
    <w:p>
      <w:r>
        <w:t>SUBTOTAL:66.93</w:t>
        <w:br/>
        <w:t>TAX:8.7</w:t>
        <w:br/>
        <w:t>TOTAL:75.63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