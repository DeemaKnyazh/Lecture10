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INV1000050</w:t>
      </w:r>
    </w:p>
    <w:p>
      <w:r>
        <w:t>PRODUCTS</w:t>
        <w:br/>
      </w:r>
      <w:r>
        <w:t>Boots:3</w:t>
        <w:br/>
      </w:r>
      <w:r>
        <w:t>Ice Pick:2</w:t>
        <w:br/>
      </w:r>
      <w:r>
        <w:t>Parka:2</w:t>
        <w:br/>
      </w:r>
    </w:p>
    <w:p>
      <w:r>
        <w:t>SUBTOTAL:5552.94</w:t>
        <w:br/>
        <w:t>TAX:721.88</w:t>
        <w:br/>
        <w:t>TOTAL:6274.82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