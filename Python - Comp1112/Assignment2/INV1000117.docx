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INV1000117</w:t>
      </w:r>
    </w:p>
    <w:p>
      <w:r>
        <w:t>PRODUCTS</w:t>
        <w:br/>
      </w:r>
      <w:r>
        <w:t>Snowshoes:2</w:t>
        <w:br/>
      </w:r>
      <w:r>
        <w:t>Ice Pick:1</w:t>
        <w:br/>
      </w:r>
      <w:r>
        <w:t>Boots:2</w:t>
        <w:br/>
      </w:r>
    </w:p>
    <w:p>
      <w:r>
        <w:t>SUBTOTAL:1592.18</w:t>
        <w:br/>
        <w:t>TAX:206.98</w:t>
        <w:br/>
        <w:t>TOTAL:1799.16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