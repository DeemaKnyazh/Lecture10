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INV1000131</w:t>
      </w:r>
    </w:p>
    <w:p>
      <w:r>
        <w:t>PRODUCTS</w:t>
        <w:br/>
      </w:r>
      <w:r>
        <w:t>Ice Pick:2</w:t>
        <w:br/>
      </w:r>
      <w:r>
        <w:t>Crampons:1</w:t>
        <w:br/>
      </w:r>
      <w:r>
        <w:t>Boots:1</w:t>
        <w:br/>
      </w:r>
    </w:p>
    <w:p>
      <w:r>
        <w:t>SUBTOTAL:714.02</w:t>
        <w:br/>
        <w:t>TAX:92.82</w:t>
        <w:br/>
        <w:t>TOTAL:806.84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