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2501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oyaltyFree0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50156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